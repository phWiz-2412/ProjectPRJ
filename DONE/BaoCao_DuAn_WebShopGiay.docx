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7377E">
      <w:pPr>
        <w:pStyle w:val="2"/>
        <w:jc w:val="both"/>
        <w:rPr>
          <w:vertAlign w:val="baseline"/>
        </w:rPr>
      </w:pPr>
    </w:p>
    <w:tbl>
      <w:tblPr>
        <w:tblStyle w:val="3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32"/>
        <w:gridCol w:w="4424"/>
      </w:tblGrid>
      <w:tr w14:paraId="52A19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14:paraId="44A58206">
            <w:pPr>
              <w:pStyle w:val="2"/>
              <w:jc w:val="center"/>
              <w:rPr>
                <w:rFonts w:hint="default" w:ascii="Roboto" w:hAnsi="Roboto" w:cs="Robo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Roboto" w:hAnsi="Roboto" w:cs="Roboto"/>
                <w:b/>
                <w:bCs/>
                <w:color w:val="auto"/>
                <w:sz w:val="28"/>
                <w:szCs w:val="28"/>
                <w:u w:val="single"/>
                <w:vertAlign w:val="baseline"/>
                <w:lang w:val="en-US"/>
              </w:rPr>
              <w:t>TEAM 9 - SE18D05</w:t>
            </w:r>
            <w:r>
              <w:rPr>
                <w:rFonts w:hint="default" w:ascii="Roboto" w:hAnsi="Roboto" w:cs="Roboto"/>
                <w:sz w:val="20"/>
                <w:szCs w:val="20"/>
                <w:vertAlign w:val="baseline"/>
                <w:lang w:val="en-US"/>
              </w:rPr>
              <w:br w:type="textWrapping"/>
            </w:r>
            <w:r>
              <w:rPr>
                <w:rFonts w:hint="default" w:ascii="Roboto" w:hAnsi="Roboto" w:cs="Roboto"/>
                <w:b w:val="0"/>
                <w:bCs w:val="0"/>
                <w:color w:val="auto"/>
                <w:sz w:val="22"/>
                <w:szCs w:val="22"/>
                <w:vertAlign w:val="baseline"/>
                <w:lang w:val="en-US"/>
              </w:rPr>
              <w:t xml:space="preserve">Nguyễn Thị Thúy Hoài </w:t>
            </w:r>
          </w:p>
        </w:tc>
      </w:tr>
      <w:tr w14:paraId="3EF51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502" w:type="pct"/>
            <w:tcBorders>
              <w:top w:val="nil"/>
              <w:left w:val="single" w:color="auto" w:sz="4" w:space="0"/>
              <w:bottom w:val="nil"/>
              <w:right w:val="nil"/>
            </w:tcBorders>
          </w:tcPr>
          <w:p w14:paraId="0A32F004">
            <w:pPr>
              <w:pStyle w:val="2"/>
              <w:jc w:val="center"/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Phạm Hoàng Quốc</w:t>
            </w:r>
          </w:p>
        </w:tc>
        <w:tc>
          <w:tcPr>
            <w:tcW w:w="2497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F04352F">
            <w:pPr>
              <w:pStyle w:val="2"/>
              <w:jc w:val="center"/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DE</w:t>
            </w:r>
            <w:bookmarkStart w:id="0" w:name="_GoBack"/>
            <w:bookmarkEnd w:id="0"/>
            <w:r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180518</w:t>
            </w:r>
          </w:p>
        </w:tc>
      </w:tr>
      <w:tr w14:paraId="18107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2502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0C8C5E34">
            <w:pPr>
              <w:pStyle w:val="2"/>
              <w:jc w:val="center"/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Nguyễn Công Quốc Hưng</w:t>
            </w:r>
          </w:p>
        </w:tc>
        <w:tc>
          <w:tcPr>
            <w:tcW w:w="249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14:paraId="45E9D248">
            <w:pPr>
              <w:pStyle w:val="2"/>
              <w:jc w:val="center"/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Roboto" w:hAnsi="Roboto" w:cs="Roboto"/>
                <w:b w:val="0"/>
                <w:bCs w:val="0"/>
                <w:color w:val="auto"/>
                <w:sz w:val="20"/>
                <w:szCs w:val="20"/>
                <w:vertAlign w:val="baseline"/>
                <w:lang w:val="en-US"/>
              </w:rPr>
              <w:t>DE180400</w:t>
            </w:r>
          </w:p>
        </w:tc>
      </w:tr>
    </w:tbl>
    <w:p w14:paraId="3F9FE156">
      <w:pPr>
        <w:pStyle w:val="2"/>
        <w:jc w:val="center"/>
      </w:pPr>
      <w:r>
        <w:br w:type="textWrapping"/>
      </w:r>
      <w:r>
        <w:t>BÁO CÁO NỘI DUNG DỰ ÁN:</w:t>
      </w:r>
      <w:r>
        <w:rPr>
          <w:rFonts w:hint="default"/>
          <w:lang w:val="en-US"/>
        </w:rPr>
        <w:t xml:space="preserve"> WEB</w:t>
      </w:r>
      <w:r>
        <w:t xml:space="preserve"> SHOP GIÀY</w:t>
      </w:r>
    </w:p>
    <w:p w14:paraId="25291677">
      <w:pPr>
        <w:pStyle w:val="3"/>
        <w:rPr>
          <w:i/>
          <w:iCs/>
        </w:rPr>
      </w:pPr>
      <w:r>
        <w:rPr>
          <w:i/>
          <w:iCs/>
        </w:rPr>
        <w:t>1. Tên dự án:</w:t>
      </w:r>
    </w:p>
    <w:p w14:paraId="36F6B473">
      <w:r>
        <w:t>Dự án</w:t>
      </w:r>
      <w:r>
        <w:rPr>
          <w:rFonts w:hint="default"/>
          <w:lang w:val="en-US"/>
        </w:rPr>
        <w:t xml:space="preserve"> thiết kế trang Web</w:t>
      </w:r>
      <w:r>
        <w:t xml:space="preserve"> Shop Giày</w:t>
      </w:r>
    </w:p>
    <w:p w14:paraId="5049E196">
      <w:pPr>
        <w:pStyle w:val="3"/>
        <w:rPr>
          <w:i/>
          <w:iCs/>
        </w:rPr>
      </w:pPr>
      <w:r>
        <w:rPr>
          <w:i/>
          <w:iCs/>
        </w:rPr>
        <w:t>2. Mục tiêu của dự án:</w:t>
      </w:r>
    </w:p>
    <w:p w14:paraId="5DDDB2F5">
      <w:r>
        <w:t>- Xây dựng một hệ thống quản lý bán hàng giày trực tuyến giúp cửa hàng vận hành hiệu quả hơn.</w:t>
      </w:r>
      <w:r>
        <w:br w:type="textWrapping"/>
      </w:r>
      <w:r>
        <w:t>- Cung cấp một nền tảng để khách hàng có thể xem, tìm kiếm, chọn mua và thanh toán sản phẩm giày một cách nhanh chóng.</w:t>
      </w:r>
      <w:r>
        <w:br w:type="textWrapping"/>
      </w:r>
      <w:r>
        <w:t>- Hỗ trợ nhân viên và quản trị viên trong việc quản lý sản phẩm, đơn hàng, khách hàng và hệ thống.</w:t>
      </w:r>
    </w:p>
    <w:p w14:paraId="6750DCA8">
      <w:pPr>
        <w:pStyle w:val="3"/>
        <w:rPr>
          <w:i/>
          <w:iCs/>
        </w:rPr>
      </w:pPr>
      <w:r>
        <w:rPr>
          <w:i/>
          <w:iCs/>
        </w:rPr>
        <w:t>3. Lợi ích của hệ thống:</w:t>
      </w:r>
    </w:p>
    <w:p w14:paraId="1EB70A44">
      <w:r>
        <w:t>✅ Giúp quản lý sản phẩm và kho hàng hiệu quả hơn.</w:t>
      </w:r>
      <w:r>
        <w:br w:type="textWrapping"/>
      </w:r>
      <w:r>
        <w:t>✅ Tăng tốc độ xử lý đơn hàng, giảm sai sót thủ công.</w:t>
      </w:r>
      <w:r>
        <w:br w:type="textWrapping"/>
      </w:r>
      <w:r>
        <w:t>✅ Cung cấp trải nghiệm mua sắm trực tuyến tiện lợi cho khách hàng.</w:t>
      </w:r>
      <w:r>
        <w:br w:type="textWrapping"/>
      </w:r>
      <w:r>
        <w:t>✅ Dễ dàng mở rộng mô hình kinh doanh online.</w:t>
      </w:r>
      <w:r>
        <w:br w:type="textWrapping"/>
      </w:r>
      <w:r>
        <w:t>✅ Nâng cao hiệu suất hoạt động của cửa hàng và hỗ trợ ra quyết định nhanh chóng.</w:t>
      </w:r>
    </w:p>
    <w:p w14:paraId="3592B621"/>
    <w:p w14:paraId="7F1A322E"/>
    <w:p w14:paraId="09EDA8C1"/>
    <w:p w14:paraId="4280591F"/>
    <w:p w14:paraId="2C4A51C7"/>
    <w:p w14:paraId="2361FC2B">
      <w:pPr>
        <w:pStyle w:val="3"/>
        <w:rPr>
          <w:i/>
          <w:iCs/>
        </w:rPr>
      </w:pPr>
      <w:r>
        <w:rPr>
          <w:i/>
          <w:iCs/>
        </w:rPr>
        <w:t>4. Chức năng chính của hệ thống:</w:t>
      </w:r>
    </w:p>
    <w:p w14:paraId="193EC6EB">
      <w:pPr>
        <w:rPr>
          <w:b/>
          <w:bCs/>
          <w:u w:val="single"/>
        </w:rPr>
      </w:pPr>
      <w:r>
        <w:rPr>
          <w:b/>
          <w:bCs/>
          <w:u w:val="single"/>
        </w:rPr>
        <w:t>1. Chức năng dành cho người dùng (khách hàng):</w:t>
      </w:r>
    </w:p>
    <w:p w14:paraId="54899782">
      <w:pPr>
        <w:pStyle w:val="24"/>
        <w:numPr>
          <w:numId w:val="0"/>
        </w:numPr>
        <w:tabs>
          <w:tab w:val="clear" w:pos="360"/>
        </w:tabs>
        <w:jc w:val="left"/>
      </w:pPr>
      <w:r>
        <w:t>- Đăng ký tài khoản / Đăng nhập</w:t>
      </w:r>
    </w:p>
    <w:p w14:paraId="69C06D3E">
      <w:pPr>
        <w:pStyle w:val="24"/>
        <w:numPr>
          <w:numId w:val="0"/>
        </w:numPr>
        <w:tabs>
          <w:tab w:val="clear" w:pos="360"/>
        </w:tabs>
      </w:pPr>
      <w:r>
        <w:t>-</w:t>
      </w:r>
      <w:r>
        <w:rPr>
          <w:rFonts w:hint="default"/>
          <w:lang w:val="en-US"/>
        </w:rPr>
        <w:t xml:space="preserve"> Chỉnh sửa thông tin cá  nhân/địa chỉ</w:t>
      </w:r>
    </w:p>
    <w:p w14:paraId="61A4C4A8">
      <w:pPr>
        <w:pStyle w:val="24"/>
        <w:numPr>
          <w:numId w:val="0"/>
        </w:numPr>
        <w:ind w:leftChars="0"/>
      </w:pPr>
      <w:r>
        <w:rPr>
          <w:rFonts w:hint="default"/>
          <w:lang w:val="en-US"/>
        </w:rPr>
        <w:t xml:space="preserve">- </w:t>
      </w:r>
      <w:r>
        <w:t xml:space="preserve"> Xem danh sách sản phẩm giày</w:t>
      </w:r>
      <w:r>
        <w:br w:type="textWrapping"/>
      </w:r>
      <w:r>
        <w:t>- Xem chi tiết sản phẩm</w:t>
      </w:r>
      <w:r>
        <w:rPr>
          <w:rFonts w:hint="default"/>
          <w:lang w:val="en-US"/>
        </w:rPr>
        <w:t xml:space="preserve"> và đánh giá từ người mua</w:t>
      </w:r>
      <w:r>
        <w:br w:type="textWrapping"/>
      </w:r>
      <w:r>
        <w:t>- Thêm sản phẩm vào giỏ hàng</w:t>
      </w:r>
      <w:r>
        <w:br w:type="textWrapping"/>
      </w:r>
      <w:r>
        <w:t>- Đặt hàng và thanh toán</w:t>
      </w:r>
      <w:r>
        <w:br w:type="textWrapping"/>
      </w:r>
      <w:r>
        <w:t>- Theo dõi trạng thái đơn hàng</w:t>
      </w:r>
    </w:p>
    <w:p w14:paraId="4A7B8ADD">
      <w:pPr>
        <w:rPr>
          <w:b/>
          <w:bCs/>
          <w:u w:val="single"/>
        </w:rPr>
      </w:pPr>
      <w:r>
        <w:rPr>
          <w:b/>
          <w:bCs/>
          <w:u w:val="single"/>
        </w:rPr>
        <w:t>2. Chức năng dành cho quản trị viên:</w:t>
      </w:r>
    </w:p>
    <w:p w14:paraId="6BFFCBA1">
      <w:pPr>
        <w:pStyle w:val="24"/>
        <w:numPr>
          <w:numId w:val="0"/>
        </w:numPr>
        <w:ind w:leftChars="0"/>
      </w:pPr>
      <w:r>
        <w:t>- Quản lý sản phẩm (thêm, sửa, xóa sản phẩm)</w:t>
      </w:r>
    </w:p>
    <w:p w14:paraId="1CCA42B3">
      <w:pPr>
        <w:pStyle w:val="24"/>
        <w:numPr>
          <w:numId w:val="0"/>
        </w:numPr>
        <w:ind w:leftChars="0"/>
      </w:pPr>
      <w:r>
        <w:t>- Quản lý danh mục sản phẩm</w:t>
      </w:r>
      <w:r>
        <w:br w:type="textWrapping"/>
      </w:r>
      <w:r>
        <w:t>- Quản lý tài khoản người dùng</w:t>
      </w:r>
      <w:r>
        <w:br w:type="textWrapping"/>
      </w:r>
      <w:r>
        <w:t>- Quản lý đơn hàng (xác nhận, hủy, cập nhật trạng thái)</w:t>
      </w:r>
    </w:p>
    <w:p w14:paraId="2463778D">
      <w:pPr>
        <w:pStyle w:val="24"/>
        <w:numPr>
          <w:numId w:val="0"/>
        </w:numPr>
        <w:ind w:leftChars="0"/>
      </w:pPr>
      <w:r>
        <w:t>- Quản lý kho hàng</w:t>
      </w:r>
    </w:p>
    <w:p w14:paraId="181AF065">
      <w:pPr>
        <w:pStyle w:val="3"/>
        <w:rPr>
          <w:i/>
          <w:iCs/>
        </w:rPr>
      </w:pPr>
      <w:r>
        <w:rPr>
          <w:i/>
          <w:iCs/>
        </w:rPr>
        <w:t>5. Cấu trúc thư mục của dự án: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4051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 w14:paraId="027768A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Thư mục / Tệp</w:t>
            </w:r>
          </w:p>
        </w:tc>
        <w:tc>
          <w:tcPr>
            <w:tcW w:w="4320" w:type="dxa"/>
          </w:tcPr>
          <w:p w14:paraId="0B01FB6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</w:tr>
      <w:tr w14:paraId="7AEA2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D169D6A">
            <w:pPr>
              <w:spacing w:after="0" w:line="240" w:lineRule="auto"/>
            </w:pPr>
            <w:r>
              <w:t>Assignment.sql</w:t>
            </w:r>
          </w:p>
        </w:tc>
        <w:tc>
          <w:tcPr>
            <w:tcW w:w="4320" w:type="dxa"/>
          </w:tcPr>
          <w:p w14:paraId="7C7AEBD7">
            <w:pPr>
              <w:spacing w:after="0" w:line="240" w:lineRule="auto"/>
            </w:pPr>
            <w:r>
              <w:t>Tập tin cơ sở dữ liệu SQL cho hệ thống.</w:t>
            </w:r>
          </w:p>
        </w:tc>
      </w:tr>
      <w:tr w14:paraId="46845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8B6A4B7">
            <w:pPr>
              <w:spacing w:after="0" w:line="240" w:lineRule="auto"/>
            </w:pPr>
            <w:r>
              <w:t>build/</w:t>
            </w:r>
          </w:p>
        </w:tc>
        <w:tc>
          <w:tcPr>
            <w:tcW w:w="4320" w:type="dxa"/>
          </w:tcPr>
          <w:p w14:paraId="4958CC82">
            <w:pPr>
              <w:spacing w:after="0" w:line="240" w:lineRule="auto"/>
            </w:pPr>
            <w:r>
              <w:t>Chứa các tệp đã được biên dịch.</w:t>
            </w:r>
          </w:p>
        </w:tc>
      </w:tr>
      <w:tr w14:paraId="511E4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C92709F">
            <w:pPr>
              <w:spacing w:after="0" w:line="240" w:lineRule="auto"/>
            </w:pPr>
            <w:r>
              <w:t>build.xml</w:t>
            </w:r>
          </w:p>
        </w:tc>
        <w:tc>
          <w:tcPr>
            <w:tcW w:w="4320" w:type="dxa"/>
          </w:tcPr>
          <w:p w14:paraId="0738E406">
            <w:pPr>
              <w:spacing w:after="0" w:line="240" w:lineRule="auto"/>
            </w:pPr>
            <w:r>
              <w:t>Tệp cấu hình Ant Build.</w:t>
            </w:r>
          </w:p>
        </w:tc>
      </w:tr>
      <w:tr w14:paraId="39EEA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8101E76">
            <w:pPr>
              <w:spacing w:after="0" w:line="240" w:lineRule="auto"/>
            </w:pPr>
            <w:r>
              <w:t>dist/</w:t>
            </w:r>
          </w:p>
        </w:tc>
        <w:tc>
          <w:tcPr>
            <w:tcW w:w="4320" w:type="dxa"/>
          </w:tcPr>
          <w:p w14:paraId="6D24E9D0">
            <w:pPr>
              <w:spacing w:after="0" w:line="240" w:lineRule="auto"/>
            </w:pPr>
            <w:r>
              <w:t>Chứa phiên bản đóng gói ứng dụng.</w:t>
            </w:r>
          </w:p>
        </w:tc>
      </w:tr>
      <w:tr w14:paraId="37545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2563B06">
            <w:pPr>
              <w:spacing w:after="0" w:line="240" w:lineRule="auto"/>
            </w:pPr>
            <w:r>
              <w:t>nbproject/</w:t>
            </w:r>
          </w:p>
        </w:tc>
        <w:tc>
          <w:tcPr>
            <w:tcW w:w="4320" w:type="dxa"/>
          </w:tcPr>
          <w:p w14:paraId="2DE289F6">
            <w:pPr>
              <w:spacing w:after="0" w:line="240" w:lineRule="auto"/>
            </w:pPr>
            <w:r>
              <w:t>Cấu hình dự án NetBeans.</w:t>
            </w:r>
          </w:p>
        </w:tc>
      </w:tr>
      <w:tr w14:paraId="2FF64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 w14:paraId="61DC939B">
            <w:pPr>
              <w:spacing w:after="0" w:line="240" w:lineRule="auto"/>
            </w:pPr>
            <w:r>
              <w:t>src/</w:t>
            </w:r>
          </w:p>
        </w:tc>
        <w:tc>
          <w:tcPr>
            <w:tcW w:w="4320" w:type="dxa"/>
          </w:tcPr>
          <w:p w14:paraId="6583DB15">
            <w:pPr>
              <w:spacing w:after="0" w:line="240" w:lineRule="auto"/>
            </w:pPr>
            <w:r>
              <w:t>Mã nguồn Java (xử lý logic).</w:t>
            </w:r>
          </w:p>
        </w:tc>
      </w:tr>
      <w:tr w14:paraId="3D15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C49821B">
            <w:pPr>
              <w:spacing w:after="0" w:line="240" w:lineRule="auto"/>
            </w:pPr>
            <w:r>
              <w:t>test/</w:t>
            </w:r>
          </w:p>
        </w:tc>
        <w:tc>
          <w:tcPr>
            <w:tcW w:w="4320" w:type="dxa"/>
          </w:tcPr>
          <w:p w14:paraId="1F06C0B0">
            <w:pPr>
              <w:spacing w:after="0" w:line="240" w:lineRule="auto"/>
            </w:pPr>
            <w:r>
              <w:t>Các đoạn mã kiểm thử.</w:t>
            </w:r>
          </w:p>
        </w:tc>
      </w:tr>
      <w:tr w14:paraId="32160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B6114EA">
            <w:pPr>
              <w:spacing w:after="0" w:line="240" w:lineRule="auto"/>
            </w:pPr>
            <w:r>
              <w:t>web/</w:t>
            </w:r>
          </w:p>
        </w:tc>
        <w:tc>
          <w:tcPr>
            <w:tcW w:w="4320" w:type="dxa"/>
          </w:tcPr>
          <w:p w14:paraId="5F39C0F6">
            <w:pPr>
              <w:spacing w:after="0" w:line="240" w:lineRule="auto"/>
            </w:pPr>
            <w:r>
              <w:t>Giao diện người dùng: JSP, HTML, CSS, JavaScript.</w:t>
            </w:r>
          </w:p>
        </w:tc>
      </w:tr>
    </w:tbl>
    <w:p w14:paraId="6375CBF1">
      <w:pPr>
        <w:pStyle w:val="3"/>
        <w:rPr>
          <w:i/>
          <w:iCs/>
        </w:rPr>
      </w:pPr>
      <w:r>
        <w:rPr>
          <w:i/>
          <w:iCs/>
        </w:rPr>
        <w:t>6. Công nghệ sử dụng:</w:t>
      </w:r>
    </w:p>
    <w:p w14:paraId="26B54471">
      <w:r>
        <w:t>- Ngôn ngữ lập trình: Java Web (Servlet/JSP)</w:t>
      </w:r>
      <w:r>
        <w:br w:type="textWrapping"/>
      </w:r>
      <w:r>
        <w:t>- Cơ sở dữ liệu: MySQL (theo file Assignment.sql)</w:t>
      </w:r>
      <w:r>
        <w:br w:type="textWrapping"/>
      </w:r>
      <w:r>
        <w:t>- IDE: NetBeans</w:t>
      </w:r>
      <w:r>
        <w:br w:type="textWrapping"/>
      </w:r>
      <w:r>
        <w:t>- Kiến trúc: Mô hình MVC (Model – View – Controller)</w:t>
      </w:r>
    </w:p>
    <w:p w14:paraId="45630FEB">
      <w:pPr>
        <w:pStyle w:val="3"/>
        <w:rPr>
          <w:i/>
          <w:iCs/>
        </w:rPr>
      </w:pPr>
      <w:r>
        <w:rPr>
          <w:i/>
          <w:iCs/>
        </w:rPr>
        <w:t>7. Đường link quá trình làm bài:</w:t>
      </w:r>
    </w:p>
    <w:p w14:paraId="26923C0F">
      <w:pPr>
        <w:rPr>
          <w:rFonts w:hint="default"/>
          <w:lang w:val="en-US"/>
        </w:rPr>
      </w:pPr>
      <w:r>
        <w:t xml:space="preserve">Trao đổi nhóm - Discord: </w:t>
      </w:r>
      <w:r>
        <w:fldChar w:fldCharType="begin"/>
      </w:r>
      <w:r>
        <w:instrText xml:space="preserve"> HYPERLINK "https://discord.gg/eKh9bS4q" </w:instrText>
      </w:r>
      <w:r>
        <w:fldChar w:fldCharType="separate"/>
      </w:r>
      <w:r>
        <w:rPr>
          <w:rStyle w:val="20"/>
        </w:rPr>
        <w:t>https://discord.gg/eKh9bS4q</w:t>
      </w:r>
      <w:r>
        <w:fldChar w:fldCharType="end"/>
      </w:r>
    </w:p>
    <w:p w14:paraId="7C7AE4BA">
      <w:r>
        <w:t xml:space="preserve"> Mã nguồn </w:t>
      </w:r>
      <w:r>
        <w:rPr>
          <w:rFonts w:hint="default"/>
          <w:lang w:val="en-US"/>
        </w:rPr>
        <w:t>dự</w:t>
      </w:r>
      <w:r>
        <w:t xml:space="preserve"> án - GitHub: </w:t>
      </w:r>
      <w:r>
        <w:fldChar w:fldCharType="begin"/>
      </w:r>
      <w:r>
        <w:instrText xml:space="preserve"> HYPERLINK "ttps:/github.com/phWiz-2412/ProjectPRJ" </w:instrText>
      </w:r>
      <w:r>
        <w:fldChar w:fldCharType="separate"/>
      </w:r>
      <w:r>
        <w:rPr>
          <w:rStyle w:val="20"/>
        </w:rPr>
        <w:t>https://github.com/phWiz-2412/ProjectPRJ</w:t>
      </w:r>
      <w:r>
        <w:fldChar w:fldCharType="end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6072CF6"/>
    <w:rsid w:val="28434ABF"/>
    <w:rsid w:val="3FFA5B87"/>
    <w:rsid w:val="41FA30CE"/>
    <w:rsid w:val="43776007"/>
    <w:rsid w:val="7B7273F8"/>
    <w:rsid w:val="7C92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Quôc Phạm</cp:lastModifiedBy>
  <dcterms:modified xsi:type="dcterms:W3CDTF">2025-03-24T10:19:33Z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DBFCA3E77CFF4E20BBE3C865643E3D8F_12</vt:lpwstr>
  </property>
</Properties>
</file>